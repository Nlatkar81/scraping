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Trending Content in Marathi - StockThat - Funny, Romantic, Videos, Shayari, Quotes |Sharechat app</w:t>
        <w:br/>
        <w:br/>
        <w:br/>
        <w:br/>
        <w:br/>
        <w:br/>
        <w:t>Install Rakesh Kumar 🇮18K seen • 8 hours ago #Shidhi Day 100: 346291873ᵛ͢ᵎᵖ𝄟⍣⃟🇷 σ Shiva devotees seemed to be seen by Shiva devotees 13 hours ago.</w:t>
        <w:br/>
        <w:t>#🤟 Happy Video</w:t>
        <w:br/>
        <w:t>#☀sgud Morning☀</w:t>
        <w:br/>
        <w:t>#Shubhawaar Kariator: 263.6 k6708🌸54.8K people saw • 15 hours ago #Shidhi Day #🤘 Happy Video #Shubhane States #🎭WHATSAPP Status00: 342.5k54511S37.9KPeople saw • 15 hours ago, Saturn Devotees of #Thakas #Thakanti Bhakti Special*#Adhakti States #📱fulscreen Video Status00: 302.1k2932✿❥❥ ● Pihudii ●*⁠。221K saw.• 16 hours ago #Shivida Day #Shubhashi States #Good Morning Special☕ #1 Greetings 8.3 k1.4k21 Shubham Creation 52.6 K.#Shinavir Special Status #Shubhashi States 00: 282.9 k3502MR ..... 95.7k saw • 21 hours ago #Swami Samarth Video #Ajay Hanuman💮 #Ajay Hanuman * Bhakti Bhakti Special *Morning66 khee khee665 comment ravindar hake68.8k saw • 23 hours ago #Shinavir Bhakti Special '#Jay Hanuman #Ajay Hanuman Video #Bajrang Bali Ki Jai #Shnivar Special Status00: 323.1 K4994bappa_Love107.9k 4 days ago.#Swami Samarth Video #Bhoju I am with you #Gurwwar Special * States of Devas #The Devotees #00: 104.2 k1.8k18Vijay Suryavanshi18.4K saw 4 days ago #Swami Krupa##Shubhaya Kariater #Shree Swami Samarth 1 #Swami Samarth Video 00: 2567924160 Anil🤪113.4K saw • 3 days ago #☕good Morning Special☕ #भ Morning, Good Morning, Good ☕ Morning, Greetings.Morning, Good ☕ Morning, Greetings.4.4 k6881🏵𝗻𝗶𝗸𝗶𝘁𝗮 𝗱𝗲𝗼𝗸𝗮𝗿35.9K seen • 3 days ago #Good Morning Special☕ = Good Morning * #Shubhashaw MorningPeople saw • 3 days ago #🎭whatsapp status00: 195.3k4.2k8 S ❤ ️18K saw 4 days ago.#Holika Dago &amp; Muhurt #Hholi Quotes * #Holi Quotes * #Sine Stars 00: 262562757💞13.9 k.⁠。*2117.5K saw people • 5 days ago #Good Morning Special☕ #💐 ⁠ ⁠ ⁠ ⁠ ⁠ ⁠ ⁠ ⁠ ⁠ ⁠ ⁠ ⁠ ⁠ ⁠ ⁠.1 Dr.Babasaheb Ambedkar ##Mahamanam Dr.Ambedkar 00: 306281.7 KTP.S. 💔💔💔 💔💔💔 💔💔💔💔79.3k saw people • 5 days ago #Mahadev States Video #The Devotional Morning #Agotirlinga #Bhakti Shakin #Schin Tendulkar 00: 119922.2 k9ᵛ͢ᵎᵖ❥𝐑𝐨𝐲al.1111.22 people saw • 6 days ago #Jay Hari Vithu Mauli #🌈 Dhulivandan 🙏00: 123.1k1.9k12Q12Q12Q12Q12Q12Q12quout Polylogonal PolicySbrand GuidelinesSfaqsCareRSSCONS &amp; Conditions &amp; Conditions TACT USFLOW USMOHALLA Tech Pvt.Ltd.© 2024 All Rights Reserved</w:t>
        <w:br/>
        <w:br/>
        <w:br/>
        <w:br/>
        <w:br/>
        <w:br/>
        <w:br/>
        <w:br/>
        <w:br/>
        <w:br/>
        <w:t>Your browser does not support javascript!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